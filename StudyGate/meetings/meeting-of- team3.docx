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129B8" w14:textId="648B08BA" w:rsidR="007279ED" w:rsidRDefault="00000000">
      <w:pPr>
        <w:pStyle w:val="a8"/>
      </w:pPr>
      <w:proofErr w:type="spellStart"/>
      <w:r>
        <w:t>محضر</w:t>
      </w:r>
      <w:proofErr w:type="spellEnd"/>
      <w:r>
        <w:t xml:space="preserve"> </w:t>
      </w:r>
      <w:proofErr w:type="spellStart"/>
      <w:r>
        <w:t>اجتماع</w:t>
      </w:r>
      <w:proofErr w:type="spellEnd"/>
      <w:r>
        <w:t xml:space="preserve"> </w:t>
      </w:r>
      <w:proofErr w:type="spellStart"/>
      <w:r>
        <w:t>مشروع</w:t>
      </w:r>
      <w:proofErr w:type="spellEnd"/>
      <w:r w:rsidR="00C349AD">
        <w:t xml:space="preserve"> </w:t>
      </w:r>
      <w:r w:rsidR="00C349AD">
        <w:rPr>
          <w:lang w:bidi="ar-LY"/>
        </w:rPr>
        <w:t xml:space="preserve"> </w:t>
      </w:r>
      <w:r>
        <w:t xml:space="preserve"> </w:t>
      </w:r>
    </w:p>
    <w:p w14:paraId="22CA5967" w14:textId="77777777" w:rsidR="007279ED" w:rsidRDefault="00000000">
      <w:r>
        <w:t>تاريخ الاجتماع: 28/06/2025</w:t>
      </w:r>
    </w:p>
    <w:p w14:paraId="47D48AED" w14:textId="77777777" w:rsidR="007279ED" w:rsidRDefault="00000000">
      <w:r>
        <w:t>مكان الاجتماع: قاعة المحاضرات / عبر الإنترنت</w:t>
      </w:r>
    </w:p>
    <w:p w14:paraId="6EE2D0E7" w14:textId="6DDC1B06" w:rsidR="007279ED" w:rsidRDefault="00000000">
      <w:proofErr w:type="spellStart"/>
      <w:r>
        <w:t>عنوان</w:t>
      </w:r>
      <w:proofErr w:type="spellEnd"/>
      <w:r>
        <w:t xml:space="preserve"> </w:t>
      </w:r>
      <w:proofErr w:type="spellStart"/>
      <w:r>
        <w:t>المشروع</w:t>
      </w:r>
      <w:proofErr w:type="spellEnd"/>
      <w:r>
        <w:t>: __________</w:t>
      </w:r>
      <w:proofErr w:type="spellStart"/>
      <w:r w:rsidR="009A29A8">
        <w:t>studyGate</w:t>
      </w:r>
      <w:proofErr w:type="spellEnd"/>
      <w:r>
        <w:t>__________</w:t>
      </w:r>
    </w:p>
    <w:p w14:paraId="0E750E94" w14:textId="77777777" w:rsidR="007279ED" w:rsidRDefault="00000000">
      <w:pPr>
        <w:pStyle w:val="1"/>
      </w:pPr>
      <w:r>
        <w:t>الحضور:</w:t>
      </w:r>
    </w:p>
    <w:p w14:paraId="3BBD0388" w14:textId="788921D9" w:rsidR="007279ED" w:rsidRDefault="009A29A8">
      <w:r>
        <w:rPr>
          <w:rFonts w:hint="cs"/>
          <w:rtl/>
          <w:lang w:bidi="ar-LY"/>
        </w:rPr>
        <w:t xml:space="preserve">عبد الرحمن جمعه </w:t>
      </w:r>
      <w:proofErr w:type="spellStart"/>
      <w:r>
        <w:rPr>
          <w:rFonts w:hint="cs"/>
          <w:rtl/>
          <w:lang w:bidi="ar-LY"/>
        </w:rPr>
        <w:t>الاسطي</w:t>
      </w:r>
      <w:proofErr w:type="spellEnd"/>
      <w:r>
        <w:t xml:space="preserve">-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الأول</w:t>
      </w:r>
      <w:proofErr w:type="spellEnd"/>
    </w:p>
    <w:p w14:paraId="5D3D41FC" w14:textId="691FAB12" w:rsidR="007279ED" w:rsidRDefault="009A29A8">
      <w:r>
        <w:t xml:space="preserve"> </w:t>
      </w:r>
      <w:r>
        <w:rPr>
          <w:rFonts w:hint="cs"/>
          <w:rtl/>
          <w:lang w:bidi="ar-LY"/>
        </w:rPr>
        <w:t xml:space="preserve">عبد </w:t>
      </w:r>
      <w:proofErr w:type="spellStart"/>
      <w:r>
        <w:rPr>
          <w:rFonts w:hint="cs"/>
          <w:rtl/>
          <w:lang w:bidi="ar-LY"/>
        </w:rPr>
        <w:t>الرجمن</w:t>
      </w:r>
      <w:proofErr w:type="spellEnd"/>
      <w:r>
        <w:rPr>
          <w:rFonts w:hint="cs"/>
          <w:rtl/>
          <w:lang w:bidi="ar-LY"/>
        </w:rPr>
        <w:t xml:space="preserve"> محمد </w:t>
      </w:r>
      <w:proofErr w:type="spellStart"/>
      <w:r>
        <w:rPr>
          <w:rFonts w:hint="cs"/>
          <w:rtl/>
          <w:lang w:bidi="ar-LY"/>
        </w:rPr>
        <w:t>اوحيدة</w:t>
      </w:r>
      <w:proofErr w:type="spellEnd"/>
      <w:r>
        <w:rPr>
          <w:rFonts w:hint="cs"/>
          <w:rtl/>
          <w:lang w:bidi="ar-LY"/>
        </w:rPr>
        <w:t xml:space="preserve"> </w:t>
      </w:r>
      <w:r>
        <w:t xml:space="preserve">-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الثاني</w:t>
      </w:r>
      <w:proofErr w:type="spellEnd"/>
    </w:p>
    <w:p w14:paraId="121948A0" w14:textId="36AD2024" w:rsidR="007279ED" w:rsidRDefault="009A29A8">
      <w:r w:rsidRPr="009A29A8">
        <w:rPr>
          <w:rFonts w:cs="Arial" w:hint="cs"/>
          <w:rtl/>
        </w:rPr>
        <w:t>محمد</w:t>
      </w:r>
      <w:r w:rsidRPr="009A29A8">
        <w:rPr>
          <w:rFonts w:cs="Arial"/>
          <w:rtl/>
        </w:rPr>
        <w:t xml:space="preserve"> </w:t>
      </w:r>
      <w:r w:rsidRPr="009A29A8">
        <w:rPr>
          <w:rFonts w:cs="Arial" w:hint="cs"/>
          <w:rtl/>
        </w:rPr>
        <w:t>بهلول</w:t>
      </w:r>
      <w:r w:rsidRPr="009A29A8">
        <w:rPr>
          <w:rFonts w:cs="Arial"/>
          <w:rtl/>
        </w:rPr>
        <w:t xml:space="preserve"> </w:t>
      </w:r>
      <w:proofErr w:type="spellStart"/>
      <w:r w:rsidRPr="009A29A8">
        <w:rPr>
          <w:rFonts w:cs="Arial" w:hint="cs"/>
          <w:rtl/>
        </w:rPr>
        <w:t>زقيرة</w:t>
      </w:r>
      <w:proofErr w:type="spellEnd"/>
      <w:r>
        <w:t xml:space="preserve">- </w:t>
      </w:r>
      <w:proofErr w:type="spellStart"/>
      <w:r>
        <w:t>الاسم</w:t>
      </w:r>
      <w:proofErr w:type="spellEnd"/>
      <w:r>
        <w:t xml:space="preserve"> </w:t>
      </w:r>
      <w:proofErr w:type="spellStart"/>
      <w:r>
        <w:t>الثالث</w:t>
      </w:r>
      <w:proofErr w:type="spellEnd"/>
    </w:p>
    <w:p w14:paraId="5EC11474" w14:textId="64B0F9AF" w:rsidR="00C349AD" w:rsidRDefault="00C349AD" w:rsidP="00C349AD">
      <w:pPr>
        <w:rPr>
          <w:lang w:bidi="ar-LY"/>
        </w:rPr>
      </w:pPr>
      <w:r>
        <w:rPr>
          <w:rFonts w:hint="cs"/>
          <w:rtl/>
          <w:lang w:bidi="ar-LY"/>
        </w:rPr>
        <w:t xml:space="preserve">الاسم الرابع </w:t>
      </w:r>
      <w:r>
        <w:rPr>
          <w:rtl/>
          <w:lang w:bidi="ar-LY"/>
        </w:rPr>
        <w:t>–</w:t>
      </w:r>
      <w:r>
        <w:rPr>
          <w:rFonts w:hint="cs"/>
          <w:rtl/>
          <w:lang w:bidi="ar-LY"/>
        </w:rPr>
        <w:t xml:space="preserve"> صهيب كاشير</w:t>
      </w:r>
    </w:p>
    <w:p w14:paraId="5E3DD233" w14:textId="39315127" w:rsidR="009A29A8" w:rsidRDefault="009A29A8" w:rsidP="009A29A8">
      <w:pPr>
        <w:rPr>
          <w:rtl/>
          <w:lang w:bidi="ar-LY"/>
        </w:rPr>
      </w:pPr>
      <w:r w:rsidRPr="009A29A8">
        <w:rPr>
          <w:rFonts w:cs="Arial" w:hint="cs"/>
          <w:rtl/>
          <w:lang w:bidi="ar-LY"/>
        </w:rPr>
        <w:t>يوسف</w:t>
      </w:r>
      <w:r w:rsidRPr="009A29A8">
        <w:rPr>
          <w:rFonts w:cs="Arial"/>
          <w:rtl/>
          <w:lang w:bidi="ar-LY"/>
        </w:rPr>
        <w:t xml:space="preserve"> </w:t>
      </w:r>
      <w:r w:rsidRPr="009A29A8">
        <w:rPr>
          <w:rFonts w:cs="Arial" w:hint="cs"/>
          <w:rtl/>
          <w:lang w:bidi="ar-LY"/>
        </w:rPr>
        <w:t>رجب</w:t>
      </w:r>
      <w:r w:rsidRPr="009A29A8">
        <w:rPr>
          <w:rFonts w:cs="Arial"/>
          <w:rtl/>
          <w:lang w:bidi="ar-LY"/>
        </w:rPr>
        <w:t xml:space="preserve"> </w:t>
      </w:r>
      <w:r w:rsidRPr="009A29A8">
        <w:rPr>
          <w:rFonts w:cs="Arial" w:hint="cs"/>
          <w:rtl/>
          <w:lang w:bidi="ar-LY"/>
        </w:rPr>
        <w:t>عصمان</w:t>
      </w:r>
      <w:r>
        <w:t xml:space="preserve">- </w:t>
      </w:r>
      <w:r w:rsidR="00C349AD">
        <w:rPr>
          <w:rFonts w:hint="cs"/>
          <w:rtl/>
          <w:lang w:bidi="ar-LY"/>
        </w:rPr>
        <w:t>الاسم الخامس</w:t>
      </w:r>
    </w:p>
    <w:p w14:paraId="04B5C5F9" w14:textId="4F23C58A" w:rsidR="009A29A8" w:rsidRDefault="009A29A8" w:rsidP="009A29A8">
      <w:pPr>
        <w:rPr>
          <w:rtl/>
          <w:lang w:bidi="ar-LY"/>
        </w:rPr>
      </w:pPr>
      <w:r w:rsidRPr="009A29A8">
        <w:rPr>
          <w:rFonts w:cs="Arial" w:hint="cs"/>
          <w:rtl/>
        </w:rPr>
        <w:t>هاشم</w:t>
      </w:r>
      <w:r w:rsidRPr="009A29A8">
        <w:rPr>
          <w:rFonts w:cs="Arial"/>
          <w:rtl/>
        </w:rPr>
        <w:t xml:space="preserve"> </w:t>
      </w:r>
      <w:r w:rsidRPr="009A29A8">
        <w:rPr>
          <w:rFonts w:cs="Arial" w:hint="cs"/>
          <w:rtl/>
        </w:rPr>
        <w:t>مفتاح</w:t>
      </w:r>
      <w:r w:rsidRPr="009A29A8">
        <w:rPr>
          <w:rFonts w:cs="Arial"/>
          <w:rtl/>
        </w:rPr>
        <w:t xml:space="preserve"> </w:t>
      </w:r>
      <w:r w:rsidRPr="009A29A8">
        <w:rPr>
          <w:rFonts w:cs="Arial" w:hint="cs"/>
          <w:rtl/>
        </w:rPr>
        <w:t>الجهيمي</w:t>
      </w:r>
      <w:r>
        <w:t xml:space="preserve">- </w:t>
      </w:r>
      <w:r w:rsidR="00C349AD">
        <w:rPr>
          <w:rFonts w:hint="cs"/>
          <w:rtl/>
          <w:lang w:bidi="ar-LY"/>
        </w:rPr>
        <w:t>الاسم السادس</w:t>
      </w:r>
    </w:p>
    <w:p w14:paraId="44BE93ED" w14:textId="77777777" w:rsidR="009A29A8" w:rsidRDefault="009A29A8"/>
    <w:p w14:paraId="6F03E110" w14:textId="77777777" w:rsidR="007279ED" w:rsidRDefault="00000000">
      <w:pPr>
        <w:pStyle w:val="1"/>
      </w:pPr>
      <w:r>
        <w:t>الهدف من الاجتماع:</w:t>
      </w:r>
    </w:p>
    <w:p w14:paraId="772ACF4B" w14:textId="77777777" w:rsidR="009A29A8" w:rsidRDefault="009A29A8" w:rsidP="009A29A8">
      <w:pPr>
        <w:rPr>
          <w:rtl/>
          <w:lang w:bidi="ar-LY"/>
        </w:rPr>
      </w:pPr>
      <w:r>
        <w:rPr>
          <w:rFonts w:hint="cs"/>
          <w:rtl/>
          <w:lang w:bidi="ar-LY"/>
        </w:rPr>
        <w:t>مناقشة كتابة وثيقة التصميم لمشروع</w:t>
      </w:r>
    </w:p>
    <w:p w14:paraId="2A275C4E" w14:textId="0027C2CF" w:rsidR="009A29A8" w:rsidRDefault="009A29A8" w:rsidP="009A29A8">
      <w:pPr>
        <w:rPr>
          <w:rtl/>
          <w:lang w:bidi="ar-LY"/>
        </w:rPr>
      </w:pPr>
      <w:proofErr w:type="spellStart"/>
      <w:r>
        <w:rPr>
          <w:lang w:bidi="ar-LY"/>
        </w:rPr>
        <w:t>studyGate</w:t>
      </w:r>
      <w:proofErr w:type="spellEnd"/>
      <w:r>
        <w:rPr>
          <w:rFonts w:hint="cs"/>
          <w:rtl/>
          <w:lang w:bidi="ar-LY"/>
        </w:rPr>
        <w:t xml:space="preserve"> </w:t>
      </w:r>
    </w:p>
    <w:p w14:paraId="3DEA663D" w14:textId="77777777" w:rsidR="009A29A8" w:rsidRDefault="009A29A8">
      <w:pPr>
        <w:pStyle w:val="1"/>
        <w:rPr>
          <w:rtl/>
        </w:rPr>
      </w:pPr>
    </w:p>
    <w:p w14:paraId="1C853E23" w14:textId="5A244EA8" w:rsidR="007279ED" w:rsidRDefault="00000000">
      <w:pPr>
        <w:pStyle w:val="1"/>
      </w:pPr>
      <w:proofErr w:type="spellStart"/>
      <w:r>
        <w:t>النقاط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تم</w:t>
      </w:r>
      <w:proofErr w:type="spellEnd"/>
      <w:r>
        <w:t xml:space="preserve"> </w:t>
      </w:r>
      <w:proofErr w:type="spellStart"/>
      <w:r>
        <w:t>مناقشتها</w:t>
      </w:r>
      <w:proofErr w:type="spellEnd"/>
      <w:r>
        <w:t>:</w:t>
      </w:r>
    </w:p>
    <w:p w14:paraId="5EE16101" w14:textId="77777777" w:rsidR="009A29A8" w:rsidRDefault="009A29A8" w:rsidP="009A29A8"/>
    <w:p w14:paraId="5366DF94" w14:textId="77777777" w:rsidR="00C349AD" w:rsidRDefault="00000000" w:rsidP="00C349AD">
      <w:r>
        <w:t>-</w:t>
      </w:r>
      <w:r w:rsidR="00C349AD">
        <w:t xml:space="preserve">- </w:t>
      </w:r>
      <w:r w:rsidR="00C349AD">
        <w:rPr>
          <w:rFonts w:cs="Arial" w:hint="cs"/>
          <w:rtl/>
        </w:rPr>
        <w:t>تصميم</w:t>
      </w:r>
      <w:r w:rsidR="00C349AD">
        <w:rPr>
          <w:rFonts w:cs="Arial"/>
          <w:rtl/>
        </w:rPr>
        <w:t xml:space="preserve"> </w:t>
      </w:r>
      <w:r w:rsidR="00C349AD">
        <w:rPr>
          <w:rFonts w:cs="Arial" w:hint="cs"/>
          <w:rtl/>
        </w:rPr>
        <w:t>قواعد</w:t>
      </w:r>
      <w:r w:rsidR="00C349AD">
        <w:rPr>
          <w:rFonts w:cs="Arial"/>
          <w:rtl/>
        </w:rPr>
        <w:t xml:space="preserve"> </w:t>
      </w:r>
      <w:r w:rsidR="00C349AD">
        <w:rPr>
          <w:rFonts w:cs="Arial" w:hint="cs"/>
          <w:rtl/>
        </w:rPr>
        <w:t>البيانات</w:t>
      </w:r>
      <w:r w:rsidR="00C349AD">
        <w:rPr>
          <w:rFonts w:cs="Arial"/>
          <w:rtl/>
        </w:rPr>
        <w:t xml:space="preserve"> </w:t>
      </w:r>
      <w:r w:rsidR="00C349AD">
        <w:rPr>
          <w:rFonts w:cs="Arial" w:hint="cs"/>
          <w:rtl/>
        </w:rPr>
        <w:t>العام</w:t>
      </w:r>
      <w:r w:rsidR="00C349AD">
        <w:rPr>
          <w:rFonts w:cs="Arial"/>
          <w:rtl/>
        </w:rPr>
        <w:t xml:space="preserve"> </w:t>
      </w:r>
      <w:r w:rsidR="00C349AD">
        <w:rPr>
          <w:rFonts w:cs="Arial" w:hint="cs"/>
          <w:rtl/>
        </w:rPr>
        <w:t>للنظام</w:t>
      </w:r>
      <w:r w:rsidR="00C349AD">
        <w:t xml:space="preserve"> ERD </w:t>
      </w:r>
    </w:p>
    <w:p w14:paraId="2C9C11F3" w14:textId="77777777" w:rsidR="00C349AD" w:rsidRDefault="00C349AD" w:rsidP="00C349AD">
      <w:r>
        <w:t xml:space="preserve">- </w:t>
      </w:r>
      <w:r>
        <w:rPr>
          <w:rFonts w:cs="Arial" w:hint="cs"/>
          <w:rtl/>
        </w:rPr>
        <w:t>جداول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للكيانات</w:t>
      </w:r>
      <w:r>
        <w:t xml:space="preserve"> </w:t>
      </w:r>
    </w:p>
    <w:p w14:paraId="220DDFC7" w14:textId="7A69614E" w:rsidR="007279ED" w:rsidRDefault="00C349AD" w:rsidP="00C349AD">
      <w:r>
        <w:t xml:space="preserve">- </w:t>
      </w:r>
      <w:proofErr w:type="spellStart"/>
      <w:r>
        <w:rPr>
          <w:rFonts w:cs="Arial" w:hint="cs"/>
          <w:rtl/>
        </w:rPr>
        <w:t>السكيما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بالجداول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t xml:space="preserve"> </w:t>
      </w:r>
      <w:proofErr w:type="spellStart"/>
      <w:r>
        <w:t>laravel</w:t>
      </w:r>
      <w:proofErr w:type="spellEnd"/>
      <w:r>
        <w:t xml:space="preserve"> schema</w:t>
      </w:r>
    </w:p>
    <w:p w14:paraId="68F7CE64" w14:textId="77777777" w:rsidR="00C349AD" w:rsidRDefault="00C349AD" w:rsidP="00C349AD">
      <w:r>
        <w:t>-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للنظام</w:t>
      </w:r>
      <w:r>
        <w:t xml:space="preserve"> Class Diagram</w:t>
      </w:r>
    </w:p>
    <w:p w14:paraId="627A3C92" w14:textId="05B5D1A3" w:rsidR="00C349AD" w:rsidRDefault="00C349AD" w:rsidP="00C349AD">
      <w:r>
        <w:t xml:space="preserve">- </w:t>
      </w:r>
      <w:r>
        <w:rPr>
          <w:rFonts w:cs="Arial" w:hint="cs"/>
          <w:rtl/>
        </w:rPr>
        <w:t>مخططات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التفاعل</w:t>
      </w:r>
      <w:r>
        <w:t xml:space="preserve"> sequence diagram </w:t>
      </w:r>
      <w:r>
        <w:rPr>
          <w:rFonts w:cs="Arial" w:hint="cs"/>
          <w:rtl/>
        </w:rPr>
        <w:t>الخاص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بالوظاءف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</w:t>
      </w:r>
    </w:p>
    <w:p w14:paraId="263AAFB9" w14:textId="77777777" w:rsidR="007279ED" w:rsidRDefault="00000000">
      <w:pPr>
        <w:pStyle w:val="1"/>
      </w:pPr>
      <w:proofErr w:type="spellStart"/>
      <w:r>
        <w:lastRenderedPageBreak/>
        <w:t>القرارات</w:t>
      </w:r>
      <w:proofErr w:type="spellEnd"/>
      <w:r>
        <w:t xml:space="preserve"> </w:t>
      </w:r>
      <w:proofErr w:type="spellStart"/>
      <w:r>
        <w:t>المتخذة</w:t>
      </w:r>
      <w:proofErr w:type="spellEnd"/>
      <w:r>
        <w:t>:</w:t>
      </w:r>
    </w:p>
    <w:p w14:paraId="3474036E" w14:textId="77777777" w:rsidR="007279ED" w:rsidRDefault="00000000">
      <w:r>
        <w:t>- اعتماد الفكرة المقترحة للمشروع.</w:t>
      </w:r>
    </w:p>
    <w:p w14:paraId="61B467C7" w14:textId="77777777" w:rsidR="007279ED" w:rsidRDefault="00000000">
      <w:r>
        <w:t>- تحديد المهام والمسؤوليات لكل عضو.</w:t>
      </w:r>
    </w:p>
    <w:p w14:paraId="60FE2ECF" w14:textId="77777777" w:rsidR="007279ED" w:rsidRDefault="00000000">
      <w:pPr>
        <w:pStyle w:val="1"/>
      </w:pPr>
      <w:r>
        <w:t>توزيع المهام:</w:t>
      </w:r>
    </w:p>
    <w:p w14:paraId="1636F018" w14:textId="3EE2FAF4" w:rsidR="006B7930" w:rsidRDefault="006B7930">
      <w:pPr>
        <w:rPr>
          <w:lang w:bidi="ar-LY"/>
        </w:rPr>
      </w:pPr>
      <w:r>
        <w:rPr>
          <w:rFonts w:hint="cs"/>
          <w:rtl/>
          <w:lang w:bidi="ar-LY"/>
        </w:rPr>
        <w:t xml:space="preserve">الطالب الأول </w:t>
      </w:r>
      <w:r>
        <w:rPr>
          <w:rtl/>
          <w:lang w:bidi="ar-LY"/>
        </w:rPr>
        <w:t>–</w:t>
      </w:r>
      <w:r>
        <w:rPr>
          <w:rFonts w:hint="cs"/>
          <w:rtl/>
          <w:lang w:bidi="ar-LY"/>
        </w:rPr>
        <w:t xml:space="preserve"> انشاء جداول المحاضرات وجدول </w:t>
      </w:r>
      <w:proofErr w:type="gramStart"/>
      <w:r>
        <w:rPr>
          <w:rFonts w:hint="cs"/>
          <w:rtl/>
          <w:lang w:bidi="ar-LY"/>
        </w:rPr>
        <w:t>المواد  والواجهات</w:t>
      </w:r>
      <w:proofErr w:type="gramEnd"/>
      <w:r>
        <w:rPr>
          <w:rFonts w:hint="cs"/>
          <w:rtl/>
          <w:lang w:bidi="ar-LY"/>
        </w:rPr>
        <w:t xml:space="preserve"> الخاصة بهم </w:t>
      </w:r>
      <w:proofErr w:type="spellStart"/>
      <w:r>
        <w:rPr>
          <w:rFonts w:hint="cs"/>
          <w:rtl/>
          <w:lang w:bidi="ar-LY"/>
        </w:rPr>
        <w:t>ومايتبعهم</w:t>
      </w:r>
      <w:proofErr w:type="spellEnd"/>
      <w:r>
        <w:rPr>
          <w:rFonts w:hint="cs"/>
          <w:rtl/>
          <w:lang w:bidi="ar-LY"/>
        </w:rPr>
        <w:t xml:space="preserve"> من وظائف  </w:t>
      </w:r>
    </w:p>
    <w:p w14:paraId="00D56668" w14:textId="77777777" w:rsidR="00D22085" w:rsidRPr="00D22085" w:rsidRDefault="00D22085" w:rsidP="00D22085">
      <w:pPr>
        <w:rPr>
          <w:lang w:bidi="ar-LY"/>
        </w:rPr>
      </w:pPr>
      <w:r w:rsidRPr="00D22085">
        <w:rPr>
          <w:rtl/>
        </w:rPr>
        <w:t>والواجهات والوظائف الخاصة بهم</w:t>
      </w:r>
      <w:r w:rsidRPr="00D22085">
        <w:rPr>
          <w:lang w:bidi="ar-LY"/>
        </w:rPr>
        <w:t xml:space="preserve"> Subject offers</w:t>
      </w:r>
      <w:proofErr w:type="gramStart"/>
      <w:r w:rsidRPr="00D22085">
        <w:rPr>
          <w:lang w:bidi="ar-LY"/>
        </w:rPr>
        <w:t xml:space="preserve"> ,</w:t>
      </w:r>
      <w:proofErr w:type="gramEnd"/>
      <w:r w:rsidRPr="00D22085">
        <w:rPr>
          <w:lang w:bidi="ar-LY"/>
        </w:rPr>
        <w:t xml:space="preserve"> enrollments </w:t>
      </w:r>
      <w:r w:rsidRPr="00D22085">
        <w:rPr>
          <w:rtl/>
        </w:rPr>
        <w:t xml:space="preserve">الطالب </w:t>
      </w:r>
      <w:proofErr w:type="spellStart"/>
      <w:r w:rsidRPr="00D22085">
        <w:rPr>
          <w:rtl/>
        </w:rPr>
        <w:t>التاني</w:t>
      </w:r>
      <w:proofErr w:type="spellEnd"/>
      <w:r w:rsidRPr="00D22085">
        <w:rPr>
          <w:rtl/>
        </w:rPr>
        <w:t xml:space="preserve"> –انشا جداول </w:t>
      </w:r>
    </w:p>
    <w:p w14:paraId="573CFF94" w14:textId="4BD05E42" w:rsidR="006B7930" w:rsidRDefault="006B7930" w:rsidP="006B7930">
      <w:pPr>
        <w:rPr>
          <w:rtl/>
          <w:lang w:bidi="ar-LY"/>
        </w:rPr>
      </w:pPr>
      <w:r>
        <w:rPr>
          <w:rFonts w:hint="cs"/>
          <w:rtl/>
          <w:lang w:bidi="ar-LY"/>
        </w:rPr>
        <w:t xml:space="preserve">الطالب التالت-انشاء جداول اليوزر والواجهات </w:t>
      </w:r>
      <w:proofErr w:type="spellStart"/>
      <w:r>
        <w:rPr>
          <w:rFonts w:hint="cs"/>
          <w:rtl/>
          <w:lang w:bidi="ar-LY"/>
        </w:rPr>
        <w:t>الخاصه</w:t>
      </w:r>
      <w:proofErr w:type="spellEnd"/>
      <w:r>
        <w:rPr>
          <w:rFonts w:hint="cs"/>
          <w:rtl/>
          <w:lang w:bidi="ar-LY"/>
        </w:rPr>
        <w:t xml:space="preserve"> بهم </w:t>
      </w:r>
      <w:proofErr w:type="spellStart"/>
      <w:r>
        <w:rPr>
          <w:rFonts w:hint="cs"/>
          <w:rtl/>
          <w:lang w:bidi="ar-LY"/>
        </w:rPr>
        <w:t>ومايتبعهم</w:t>
      </w:r>
      <w:proofErr w:type="spellEnd"/>
      <w:r>
        <w:rPr>
          <w:rFonts w:hint="cs"/>
          <w:rtl/>
          <w:lang w:bidi="ar-LY"/>
        </w:rPr>
        <w:t xml:space="preserve"> من وظائف</w:t>
      </w:r>
    </w:p>
    <w:p w14:paraId="1FA034E8" w14:textId="4130D4B6" w:rsidR="006B7930" w:rsidRDefault="006B7930" w:rsidP="006B7930">
      <w:pPr>
        <w:rPr>
          <w:rtl/>
          <w:lang w:bidi="ar-LY"/>
        </w:rPr>
      </w:pPr>
      <w:r>
        <w:rPr>
          <w:rFonts w:hint="cs"/>
          <w:rtl/>
          <w:lang w:bidi="ar-LY"/>
        </w:rPr>
        <w:t xml:space="preserve">الطالب الرابع </w:t>
      </w:r>
      <w:r>
        <w:rPr>
          <w:rtl/>
          <w:lang w:bidi="ar-LY"/>
        </w:rPr>
        <w:t>–</w:t>
      </w:r>
      <w:r>
        <w:rPr>
          <w:rFonts w:hint="cs"/>
          <w:rtl/>
          <w:lang w:bidi="ar-LY"/>
        </w:rPr>
        <w:t xml:space="preserve"> انشاء جداول </w:t>
      </w:r>
      <w:proofErr w:type="gramStart"/>
      <w:r>
        <w:rPr>
          <w:rFonts w:hint="cs"/>
          <w:rtl/>
          <w:lang w:bidi="ar-LY"/>
        </w:rPr>
        <w:t>المحاضرات  الدراسية</w:t>
      </w:r>
      <w:proofErr w:type="gramEnd"/>
      <w:r>
        <w:rPr>
          <w:rFonts w:hint="cs"/>
          <w:rtl/>
          <w:lang w:bidi="ar-LY"/>
        </w:rPr>
        <w:t xml:space="preserve">  والواجهات </w:t>
      </w:r>
      <w:proofErr w:type="spellStart"/>
      <w:r>
        <w:rPr>
          <w:rFonts w:hint="cs"/>
          <w:rtl/>
          <w:lang w:bidi="ar-LY"/>
        </w:rPr>
        <w:t>الخاصه</w:t>
      </w:r>
      <w:proofErr w:type="spellEnd"/>
      <w:r>
        <w:rPr>
          <w:rFonts w:hint="cs"/>
          <w:rtl/>
          <w:lang w:bidi="ar-LY"/>
        </w:rPr>
        <w:t xml:space="preserve"> بهم</w:t>
      </w:r>
      <w:r w:rsidRPr="006B7930">
        <w:rPr>
          <w:rFonts w:hint="cs"/>
          <w:rtl/>
          <w:lang w:bidi="ar-LY"/>
        </w:rPr>
        <w:t xml:space="preserve"> </w:t>
      </w:r>
      <w:proofErr w:type="spellStart"/>
      <w:r>
        <w:rPr>
          <w:rFonts w:hint="cs"/>
          <w:rtl/>
          <w:lang w:bidi="ar-LY"/>
        </w:rPr>
        <w:t>ومايتبعهم</w:t>
      </w:r>
      <w:proofErr w:type="spellEnd"/>
      <w:r>
        <w:rPr>
          <w:rFonts w:hint="cs"/>
          <w:rtl/>
          <w:lang w:bidi="ar-LY"/>
        </w:rPr>
        <w:t xml:space="preserve"> من وظائف</w:t>
      </w:r>
      <w:r>
        <w:rPr>
          <w:rFonts w:hint="cs"/>
          <w:rtl/>
          <w:lang w:bidi="ar-LY"/>
        </w:rPr>
        <w:t xml:space="preserve"> </w:t>
      </w:r>
    </w:p>
    <w:p w14:paraId="296B4BDC" w14:textId="095D10B4" w:rsidR="006B7930" w:rsidRDefault="006B7930" w:rsidP="006B7930">
      <w:pPr>
        <w:rPr>
          <w:lang w:bidi="ar-LY"/>
        </w:rPr>
      </w:pPr>
      <w:r>
        <w:rPr>
          <w:rFonts w:hint="cs"/>
          <w:rtl/>
          <w:lang w:bidi="ar-LY"/>
        </w:rPr>
        <w:t xml:space="preserve">الطالب الخامس </w:t>
      </w:r>
      <w:r>
        <w:rPr>
          <w:rtl/>
          <w:lang w:bidi="ar-LY"/>
        </w:rPr>
        <w:t>–</w:t>
      </w:r>
      <w:r w:rsidRPr="006B7930">
        <w:rPr>
          <w:rFonts w:hint="cs"/>
          <w:rtl/>
          <w:lang w:bidi="ar-LY"/>
        </w:rPr>
        <w:t xml:space="preserve"> </w:t>
      </w:r>
      <w:r>
        <w:rPr>
          <w:rFonts w:hint="cs"/>
          <w:rtl/>
          <w:lang w:bidi="ar-LY"/>
        </w:rPr>
        <w:t xml:space="preserve">انشاء جداول الفصل الدراسي والواجهات </w:t>
      </w:r>
      <w:proofErr w:type="spellStart"/>
      <w:r>
        <w:rPr>
          <w:rFonts w:hint="cs"/>
          <w:rtl/>
          <w:lang w:bidi="ar-LY"/>
        </w:rPr>
        <w:t>الخاصه</w:t>
      </w:r>
      <w:proofErr w:type="spellEnd"/>
      <w:r>
        <w:rPr>
          <w:rFonts w:hint="cs"/>
          <w:rtl/>
          <w:lang w:bidi="ar-LY"/>
        </w:rPr>
        <w:t xml:space="preserve"> بهم</w:t>
      </w:r>
      <w:r w:rsidRPr="006B7930">
        <w:rPr>
          <w:rFonts w:hint="cs"/>
          <w:rtl/>
          <w:lang w:bidi="ar-LY"/>
        </w:rPr>
        <w:t xml:space="preserve"> </w:t>
      </w:r>
      <w:proofErr w:type="spellStart"/>
      <w:r>
        <w:rPr>
          <w:rFonts w:hint="cs"/>
          <w:rtl/>
          <w:lang w:bidi="ar-LY"/>
        </w:rPr>
        <w:t>ومايتبعهم</w:t>
      </w:r>
      <w:proofErr w:type="spellEnd"/>
      <w:r>
        <w:rPr>
          <w:rFonts w:hint="cs"/>
          <w:rtl/>
          <w:lang w:bidi="ar-LY"/>
        </w:rPr>
        <w:t xml:space="preserve"> من وظائف </w:t>
      </w:r>
    </w:p>
    <w:p w14:paraId="64A8F7D6" w14:textId="6613AABA" w:rsidR="006B7930" w:rsidRDefault="006B7930" w:rsidP="006B7930">
      <w:pPr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>الطالب السادس -</w:t>
      </w:r>
      <w:r w:rsidR="00D22085">
        <w:rPr>
          <w:rFonts w:hint="cs"/>
          <w:rtl/>
          <w:lang w:bidi="ar-LY"/>
        </w:rPr>
        <w:t xml:space="preserve">انشاء جداول الدرجات والواجهات الخاصة بالدكتور </w:t>
      </w:r>
      <w:proofErr w:type="spellStart"/>
      <w:r w:rsidR="00D22085">
        <w:rPr>
          <w:rFonts w:hint="cs"/>
          <w:rtl/>
          <w:lang w:bidi="ar-LY"/>
        </w:rPr>
        <w:t>ومايتبعها</w:t>
      </w:r>
      <w:proofErr w:type="spellEnd"/>
      <w:r w:rsidR="00D22085">
        <w:rPr>
          <w:rFonts w:hint="cs"/>
          <w:rtl/>
          <w:lang w:bidi="ar-LY"/>
        </w:rPr>
        <w:t xml:space="preserve"> من وظائف</w:t>
      </w:r>
    </w:p>
    <w:p w14:paraId="6A7808E5" w14:textId="77777777" w:rsidR="006B7930" w:rsidRDefault="006B7930"/>
    <w:p w14:paraId="5EDDB80F" w14:textId="5760D58F" w:rsidR="007279ED" w:rsidRDefault="00000000">
      <w:pPr>
        <w:pStyle w:val="1"/>
        <w:rPr>
          <w:rtl/>
          <w:lang w:bidi="ar-LY"/>
        </w:rPr>
      </w:pPr>
      <w:r>
        <w:t xml:space="preserve"> </w:t>
      </w:r>
      <w:r w:rsidR="00C349AD">
        <w:rPr>
          <w:rFonts w:hint="cs"/>
          <w:rtl/>
          <w:lang w:bidi="ar-LY"/>
        </w:rPr>
        <w:t xml:space="preserve">رابط الاجتماع </w:t>
      </w:r>
      <w:proofErr w:type="gramStart"/>
      <w:r w:rsidR="00C349AD">
        <w:rPr>
          <w:rFonts w:hint="cs"/>
          <w:rtl/>
          <w:lang w:bidi="ar-LY"/>
        </w:rPr>
        <w:t>علي</w:t>
      </w:r>
      <w:proofErr w:type="gramEnd"/>
      <w:r w:rsidR="00C349AD">
        <w:rPr>
          <w:rFonts w:hint="cs"/>
          <w:rtl/>
          <w:lang w:bidi="ar-LY"/>
        </w:rPr>
        <w:t xml:space="preserve"> مايكروسوفت تيم:</w:t>
      </w:r>
    </w:p>
    <w:p w14:paraId="7DA37395" w14:textId="77777777" w:rsidR="00C349AD" w:rsidRPr="00C349AD" w:rsidRDefault="00000000" w:rsidP="00C349AD">
      <w:pPr>
        <w:rPr>
          <w:lang w:bidi="ar-LY"/>
        </w:rPr>
      </w:pPr>
      <w:hyperlink r:id="rId6" w:history="1">
        <w:r w:rsidR="00C349AD" w:rsidRPr="00C349AD">
          <w:rPr>
            <w:rStyle w:val="Hyperlink"/>
            <w:rtl/>
          </w:rPr>
          <w:t>اجتماع في</w:t>
        </w:r>
        <w:r w:rsidR="00C349AD" w:rsidRPr="00C349AD">
          <w:rPr>
            <w:rStyle w:val="Hyperlink"/>
            <w:lang w:bidi="ar-LY"/>
          </w:rPr>
          <w:t xml:space="preserve"> General-20250628_162736-Meeting Recording.mp4</w:t>
        </w:r>
      </w:hyperlink>
    </w:p>
    <w:p w14:paraId="115FBFCA" w14:textId="77777777" w:rsidR="00C349AD" w:rsidRPr="00C349AD" w:rsidRDefault="00C349AD" w:rsidP="00C349AD">
      <w:pPr>
        <w:rPr>
          <w:rtl/>
          <w:lang w:bidi="ar-LY"/>
        </w:rPr>
      </w:pPr>
    </w:p>
    <w:p w14:paraId="7AEAEDFD" w14:textId="77777777" w:rsidR="007279ED" w:rsidRDefault="00000000">
      <w:r>
        <w:t>____________________</w:t>
      </w:r>
    </w:p>
    <w:sectPr w:rsidR="007279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218250">
    <w:abstractNumId w:val="8"/>
  </w:num>
  <w:num w:numId="2" w16cid:durableId="1860770">
    <w:abstractNumId w:val="6"/>
  </w:num>
  <w:num w:numId="3" w16cid:durableId="2049405470">
    <w:abstractNumId w:val="5"/>
  </w:num>
  <w:num w:numId="4" w16cid:durableId="1219518163">
    <w:abstractNumId w:val="4"/>
  </w:num>
  <w:num w:numId="5" w16cid:durableId="355666827">
    <w:abstractNumId w:val="7"/>
  </w:num>
  <w:num w:numId="6" w16cid:durableId="2092003628">
    <w:abstractNumId w:val="3"/>
  </w:num>
  <w:num w:numId="7" w16cid:durableId="1986860547">
    <w:abstractNumId w:val="2"/>
  </w:num>
  <w:num w:numId="8" w16cid:durableId="1485514294">
    <w:abstractNumId w:val="1"/>
  </w:num>
  <w:num w:numId="9" w16cid:durableId="118987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A90"/>
    <w:rsid w:val="0006063C"/>
    <w:rsid w:val="0015074B"/>
    <w:rsid w:val="00240B18"/>
    <w:rsid w:val="0029639D"/>
    <w:rsid w:val="00326F90"/>
    <w:rsid w:val="00581344"/>
    <w:rsid w:val="006B7930"/>
    <w:rsid w:val="007279ED"/>
    <w:rsid w:val="009A29A8"/>
    <w:rsid w:val="00AA1D8D"/>
    <w:rsid w:val="00B47730"/>
    <w:rsid w:val="00C349AD"/>
    <w:rsid w:val="00CB0664"/>
    <w:rsid w:val="00D220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02BB8DE"/>
  <w14:defaultImageDpi w14:val="300"/>
  <w15:docId w15:val="{DA82C5D4-BF04-4E79-AE38-34FF2770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a2"/>
    <w:uiPriority w:val="99"/>
    <w:unhideWhenUsed/>
    <w:rsid w:val="00C349AD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C34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iversityoftripoli.sharepoint.com/:v:/s/ITSE408-Team3/Ea-w1tZmUwZErcLrb2efkdABMdljC6Vunl581zKGXAow8A?e=VsQj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Abdo Alosta</cp:lastModifiedBy>
  <cp:revision>2</cp:revision>
  <dcterms:created xsi:type="dcterms:W3CDTF">2025-06-30T13:34:00Z</dcterms:created>
  <dcterms:modified xsi:type="dcterms:W3CDTF">2025-06-30T13:34:00Z</dcterms:modified>
  <cp:category/>
</cp:coreProperties>
</file>